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DevOps Integration – PR Review API Documentation</w:t>
      </w:r>
    </w:p>
    <w:p>
      <w:pPr>
        <w:pStyle w:val="Heading1"/>
      </w:pPr>
      <w:r>
        <w:t>🔒 Authorization</w:t>
      </w:r>
    </w:p>
    <w:p>
      <w:r>
        <w:t>Named Credential Used: callout:Azure_Ado_User</w:t>
      </w:r>
    </w:p>
    <w:p>
      <w:r>
        <w:t>This is used for all PR-related callouts.</w:t>
      </w:r>
    </w:p>
    <w:p>
      <w:r>
        <w:t>Headers:</w:t>
      </w:r>
    </w:p>
    <w:p>
      <w:r>
        <w:br/>
        <w:t>Content-Type: application/json-patch+json</w:t>
        <w:br/>
        <w:t>Connection: keep-alive</w:t>
        <w:br/>
        <w:t>X-HTTP-Method-Override: PATCH</w:t>
        <w:br/>
      </w:r>
    </w:p>
    <w:p>
      <w:pPr>
        <w:pStyle w:val="Heading1"/>
      </w:pPr>
      <w:r>
        <w:t>🔹 A. Pull Request Reviewer Callout (GET Azure DevOps PR Reviewers)</w:t>
      </w:r>
    </w:p>
    <w:p>
      <w:r>
        <w:t>Purpose: Retrieves reviewers’ approval status from Azure DevOps for a PR</w:t>
      </w:r>
    </w:p>
    <w:p>
      <w:r>
        <w:t>HTTP Method: GET</w:t>
      </w:r>
    </w:p>
    <w:p>
      <w:r>
        <w:t>Endpoint Format:</w:t>
      </w:r>
    </w:p>
    <w:p>
      <w:r>
        <w:t>https://dev.azure.com/{organization}/{project}/_apis/git/repositories/{repo}/pullrequests/{prId}/reviewers?api-version=5.1</w:t>
      </w:r>
    </w:p>
    <w:p>
      <w:r>
        <w:t>Apex Method: makeCallout(String prURL, String truncatedUserName)</w:t>
      </w:r>
    </w:p>
    <w:p>
      <w:r>
        <w:t>Sample Constructed URL:</w:t>
      </w:r>
    </w:p>
    <w:p>
      <w:r>
        <w:t>callout:Azure_Ado_User/{project}/_apis/git/repositories/{repo}/pullrequests/{prId}/reviewers?api-version=5.1</w:t>
      </w:r>
    </w:p>
    <w:p>
      <w:pPr>
        <w:pStyle w:val="Heading2"/>
      </w:pPr>
      <w:r>
        <w:t>📥 Sample API Response (Azure DevOps)</w:t>
      </w:r>
    </w:p>
    <w:p>
      <w:r>
        <w:t>{</w:t>
        <w:br/>
        <w:t xml:space="preserve">  "value": [</w:t>
        <w:br/>
        <w:t xml:space="preserve">    {</w:t>
        <w:br/>
        <w:t xml:space="preserve">      "id": "abc123",</w:t>
        <w:br/>
        <w:t xml:space="preserve">      "uniqueName": "vstfs\\username",</w:t>
        <w:br/>
        <w:t xml:space="preserve">      "vote": 10,</w:t>
        <w:br/>
        <w:t xml:space="preserve">      "isRequired": true</w:t>
        <w:br/>
        <w:t xml:space="preserve">    },</w:t>
        <w:br/>
        <w:t xml:space="preserve">    {</w:t>
        <w:br/>
        <w:t xml:space="preserve">      "id": "def456",</w:t>
        <w:br/>
        <w:t xml:space="preserve">      "uniqueName": "vstfs\\optionaluser",</w:t>
        <w:br/>
        <w:t xml:space="preserve">      "vote": 5,</w:t>
        <w:br/>
        <w:t xml:space="preserve">      "isRequired": false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🔄 Review Status Mapping</w:t>
      </w:r>
    </w:p>
    <w:p>
      <w:r>
        <w:t>Azure DevOps 'vote' values are mapped to Copado review actions as follows:</w:t>
      </w:r>
    </w:p>
    <w:p>
      <w:r>
        <w:br/>
        <w:t>10  =&gt; Approved                  =&gt; Approved</w:t>
        <w:br/>
        <w:t>5   =&gt; Approved with suggestions =&gt; Approved</w:t>
        <w:br/>
        <w:t>0   =&gt; Opened                   =&gt; (null)</w:t>
        <w:br/>
        <w:t>-5  =&gt; Waiting for author       =&gt; (null)</w:t>
        <w:br/>
        <w:t>-10 =&gt; Rejected                 =&gt; Unapproved</w:t>
        <w:br/>
      </w:r>
    </w:p>
    <w:p>
      <w:r>
        <w:t>Other Mapped Fields:</w:t>
      </w:r>
    </w:p>
    <w:p>
      <w:r>
        <w:t>- PR_Submitter__c: true if isRequired = false and no vote</w:t>
      </w:r>
    </w:p>
    <w:p>
      <w:r>
        <w:t>- Required_Reviewer__c: true if isRequired = true</w:t>
      </w:r>
    </w:p>
    <w:p>
      <w:pPr>
        <w:pStyle w:val="Heading2"/>
      </w:pPr>
      <w:r>
        <w:t>🔁 Flow Summary</w:t>
      </w:r>
    </w:p>
    <w:p>
      <w:r>
        <w:br/>
        <w:t>1. When a copado__Pull_Request_Review__c record is inserted, the getFullUserNameCallout() method is triggered (via onAfterInsert()).</w:t>
        <w:br/>
        <w:t>2. It parses the PR URL, fetches reviewers from Azure DevOps.</w:t>
        <w:br/>
        <w:t>3. It updates Salesforce records with:</w:t>
        <w:br/>
        <w:t xml:space="preserve">   - Review status (Approved / Unapproved)</w:t>
        <w:br/>
        <w:t xml:space="preserve">   - Reviewer type (Required / Optional / PR Submitter)</w:t>
        <w:br/>
        <w:t>4. Duplicate review records are also identified and removed safely.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